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33" w:rsidRPr="005A58D9" w:rsidRDefault="00607933" w:rsidP="005A58D9">
      <w:bookmarkStart w:id="0" w:name="_GoBack"/>
      <w:bookmarkEnd w:id="0"/>
    </w:p>
    <w:sectPr w:rsidR="00607933" w:rsidRPr="005A58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58D9"/>
    <w:rsid w:val="006079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7BBC46-1D80-49C4-939C-5BF97F29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2020-05-31T14:31:00Z</dcterms:modified>
  <cp:category/>
</cp:coreProperties>
</file>